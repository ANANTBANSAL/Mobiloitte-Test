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pPr>
        <w:pStyle w:val="Normalpara001"/>
        <w:shd w:val="clear" w:color="auto" w:fill="FAFAFA"/>
        <w:spacing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01"/>
          <w:rFonts w:ascii="Arial" w:eastAsia="Arial" w:hAnsi="Arial" w:cs="Arial"/>
          <w:color w:val="434343"/>
          <w:shd w:val="clear" w:color="auto" w:fill="FFFFFF"/>
        </w:rPr>
        <w:t>React JS</w:t>
      </w:r>
    </w:p>
    <w:p>
      <w:pPr>
        <w:pStyle w:val="Normalpara002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02"/>
          <w:rFonts w:ascii="Arial" w:eastAsia="Arial" w:hAnsi="Arial" w:cs="Arial"/>
          <w:color w:val="434343"/>
        </w:rPr>
        <w:t> </w:t>
      </w:r>
    </w:p>
    <w:p>
      <w:pPr>
        <w:shd w:val="clear" w:color="auto" w:fill="FAFAFA"/>
        <w:spacing w:before="0" w:after="0" w:line="295" w:lineRule="atLeast"/>
        <w:ind w:left="360" w:right="0" w:firstLine="0"/>
        <w:jc w:val="left"/>
        <w:rPr>
          <w:rFonts w:ascii="Arial" w:eastAsia="Arial" w:hAnsi="Arial" w:cs="Arial"/>
          <w:color w:val="434343"/>
        </w:rPr>
      </w:pPr>
      <w:r>
        <w:rPr>
          <w:rStyle w:val="text003"/>
          <w:rFonts w:ascii="Arial" w:eastAsia="Arial" w:hAnsi="Arial" w:cs="Arial"/>
          <w:color w:val="434343"/>
          <w:shd w:val="clear" w:color="auto" w:fill="FFFFFF"/>
        </w:rPr>
        <w:t>Which of the following is true about React?</w:t>
      </w:r>
    </w:p>
    <w:p>
      <w:pPr>
        <w:pStyle w:val="Normalpara003"/>
        <w:shd w:val="clear" w:color="auto" w:fill="FAFAFA"/>
        <w:spacing w:before="240" w:after="180" w:line="322" w:lineRule="atLeast"/>
        <w:ind w:left="720"/>
        <w:rPr>
          <w:rFonts w:ascii="Arial" w:eastAsia="Arial" w:hAnsi="Arial" w:cs="Arial"/>
          <w:color w:val="434343"/>
        </w:rPr>
      </w:pPr>
      <w:r>
        <w:rPr>
          <w:rStyle w:val="text004"/>
          <w:rFonts w:ascii="Arial" w:eastAsia="Arial" w:hAnsi="Arial" w:cs="Arial"/>
          <w:color w:val="434343"/>
          <w:shd w:val="clear" w:color="auto" w:fill="FFFFFF"/>
        </w:rPr>
        <w:t>A. React is a JavaScript library for building user interfaces.</w:t>
      </w:r>
    </w:p>
    <w:p>
      <w:pPr>
        <w:pStyle w:val="Normalpara004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05"/>
          <w:rFonts w:ascii="Arial" w:eastAsia="Arial" w:hAnsi="Arial" w:cs="Arial"/>
          <w:color w:val="434343"/>
          <w:shd w:val="clear" w:color="auto" w:fill="FFFFFF"/>
        </w:rPr>
        <w:t>B. React is used to build single page applications.</w:t>
      </w:r>
    </w:p>
    <w:p>
      <w:pPr>
        <w:pStyle w:val="Normalpara005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06"/>
          <w:rFonts w:ascii="Arial" w:eastAsia="Arial" w:hAnsi="Arial" w:cs="Arial"/>
          <w:color w:val="434343"/>
          <w:shd w:val="clear" w:color="auto" w:fill="FFFFFF"/>
        </w:rPr>
        <w:t>C. React allows us to create reusable UI components.</w:t>
      </w:r>
    </w:p>
    <w:p>
      <w:pPr>
        <w:pStyle w:val="Normalpara006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07"/>
          <w:rFonts w:ascii="Arial" w:eastAsia="Arial" w:hAnsi="Arial" w:cs="Arial"/>
          <w:color w:val="434343"/>
          <w:shd w:val="clear" w:color="auto" w:fill="FFFFFF"/>
        </w:rPr>
        <w:t>D. All of the above</w:t>
      </w:r>
    </w:p>
    <w:p>
      <w:pPr>
        <w:pStyle w:val="Normalpara006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07"/>
          <w:rFonts w:ascii="Arial" w:eastAsia="Arial" w:hAnsi="Arial" w:cs="Arial"/>
          <w:color w:val="434343"/>
          <w:shd w:val="clear" w:color="auto" w:fill="FFFFFF"/>
        </w:rPr>
        <w:t>Answer:(c)</w:t>
      </w:r>
    </w:p>
    <w:p>
      <w:pPr>
        <w:pStyle w:val="Normalpara007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08"/>
          <w:rFonts w:ascii="Arial" w:eastAsia="Arial" w:hAnsi="Arial" w:cs="Arial"/>
          <w:color w:val="434343"/>
        </w:rPr>
        <w:t> </w:t>
      </w:r>
    </w:p>
    <w:p>
      <w:pPr>
        <w:pStyle w:val="Normalpara008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09"/>
          <w:rFonts w:ascii="Arial" w:eastAsia="Arial" w:hAnsi="Arial" w:cs="Arial"/>
          <w:color w:val="434343"/>
          <w:shd w:val="clear" w:color="auto" w:fill="FFFFFF"/>
        </w:rPr>
        <w:t>2) A class is a type of function, but instead of using the keyword function to initiate it, we use the keyword?</w:t>
      </w:r>
    </w:p>
    <w:p>
      <w:pPr>
        <w:pStyle w:val="Normalpara009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10"/>
          <w:rFonts w:ascii="Arial" w:eastAsia="Arial" w:hAnsi="Arial" w:cs="Arial"/>
          <w:color w:val="434343"/>
        </w:rPr>
        <w:t> </w:t>
      </w:r>
    </w:p>
    <w:p>
      <w:pPr>
        <w:pStyle w:val="Normalpara010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11"/>
          <w:rFonts w:ascii="Arial" w:eastAsia="Arial" w:hAnsi="Arial" w:cs="Arial"/>
          <w:color w:val="434343"/>
          <w:shd w:val="clear" w:color="auto" w:fill="FFFFFF"/>
        </w:rPr>
        <w:t>A. constructor</w:t>
      </w:r>
    </w:p>
    <w:p>
      <w:pPr>
        <w:pStyle w:val="Normalpara011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12"/>
          <w:rFonts w:ascii="Arial" w:eastAsia="Arial" w:hAnsi="Arial" w:cs="Arial"/>
          <w:color w:val="434343"/>
          <w:shd w:val="clear" w:color="auto" w:fill="FFFFFF"/>
        </w:rPr>
        <w:t>B. class</w:t>
      </w:r>
    </w:p>
    <w:p>
      <w:pPr>
        <w:pStyle w:val="Normalpara012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13"/>
          <w:rFonts w:ascii="Arial" w:eastAsia="Arial" w:hAnsi="Arial" w:cs="Arial"/>
          <w:color w:val="434343"/>
          <w:shd w:val="clear" w:color="auto" w:fill="FFFFFF"/>
        </w:rPr>
        <w:t>C. object</w:t>
      </w:r>
    </w:p>
    <w:p>
      <w:pPr>
        <w:pStyle w:val="Normalpara013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14"/>
          <w:rFonts w:ascii="Arial" w:eastAsia="Arial" w:hAnsi="Arial" w:cs="Arial"/>
          <w:color w:val="434343"/>
          <w:shd w:val="clear" w:color="auto" w:fill="FFFFFF"/>
        </w:rPr>
        <w:t>D. dataObject</w:t>
      </w:r>
    </w:p>
    <w:p>
      <w:pPr>
        <w:pStyle w:val="Normalpara014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15"/>
          <w:rFonts w:ascii="Arial" w:eastAsia="Arial" w:hAnsi="Arial" w:cs="Arial"/>
          <w:color w:val="434343"/>
        </w:rPr>
        <w:t>    Answer:(B)</w:t>
      </w:r>
    </w:p>
    <w:p>
      <w:pPr>
        <w:pStyle w:val="Normalpara015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16"/>
          <w:rFonts w:ascii="Arial" w:eastAsia="Arial" w:hAnsi="Arial" w:cs="Arial"/>
          <w:color w:val="434343"/>
          <w:shd w:val="clear" w:color="auto" w:fill="FFFFFF"/>
        </w:rPr>
        <w:t>3)</w:t>
      </w:r>
      <w:r>
        <w:rPr>
          <w:rStyle w:val="text016"/>
          <w:rFonts w:ascii="Arial" w:eastAsia="Arial" w:hAnsi="Arial" w:cs="Arial"/>
          <w:color w:val="434343"/>
          <w:shd w:val="clear" w:color="auto" w:fill="FFFFFF"/>
        </w:rPr>
        <w:t>  </w:t>
      </w:r>
      <w:r>
        <w:rPr>
          <w:rStyle w:val="text016"/>
          <w:rFonts w:ascii="Arial" w:eastAsia="Arial" w:hAnsi="Arial" w:cs="Arial"/>
          <w:color w:val="434343"/>
          <w:shd w:val="clear" w:color="auto" w:fill="FFFFFF"/>
        </w:rPr>
        <w:t>JSX allows us to write HTML elements in JavaScript and place them in the DOM without any?</w:t>
      </w:r>
    </w:p>
    <w:p>
      <w:pPr>
        <w:pStyle w:val="Normalpara016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17"/>
          <w:rFonts w:ascii="Arial" w:eastAsia="Arial" w:hAnsi="Arial" w:cs="Arial"/>
          <w:color w:val="434343"/>
          <w:shd w:val="clear" w:color="auto" w:fill="FFFFFF"/>
        </w:rPr>
        <w:t>A. createElement</w:t>
      </w:r>
    </w:p>
    <w:p>
      <w:pPr>
        <w:pStyle w:val="Normalpara017"/>
        <w:shd w:val="clear" w:color="auto" w:fill="FAFAFA"/>
        <w:spacing w:before="240" w:after="180" w:line="322" w:lineRule="atLeast"/>
        <w:ind w:left="1440"/>
        <w:rPr>
          <w:rFonts w:ascii="Arial" w:eastAsia="Arial" w:hAnsi="Arial" w:cs="Arial"/>
          <w:color w:val="434343"/>
        </w:rPr>
      </w:pPr>
      <w:r>
        <w:rPr>
          <w:rStyle w:val="text018"/>
          <w:rFonts w:ascii="Arial" w:eastAsia="Arial" w:hAnsi="Arial" w:cs="Arial"/>
          <w:color w:val="434343"/>
          <w:shd w:val="clear" w:color="auto" w:fill="FFFFFF"/>
        </w:rPr>
        <w:t>B. appendChild</w:t>
      </w:r>
    </w:p>
    <w:p>
      <w:pPr>
        <w:pStyle w:val="Normalpara018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19"/>
          <w:rFonts w:ascii="Arial" w:eastAsia="Arial" w:hAnsi="Arial" w:cs="Arial"/>
          <w:color w:val="434343"/>
          <w:shd w:val="clear" w:color="auto" w:fill="FFFFFF"/>
        </w:rPr>
        <w:t>C. getElementById</w:t>
      </w:r>
    </w:p>
    <w:p>
      <w:pPr>
        <w:pStyle w:val="Normalpara019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20"/>
          <w:rFonts w:ascii="Arial" w:eastAsia="Arial" w:hAnsi="Arial" w:cs="Arial"/>
          <w:color w:val="434343"/>
          <w:shd w:val="clear" w:color="auto" w:fill="FFFFFF"/>
        </w:rPr>
        <w:t>D. Both A and B</w:t>
      </w:r>
    </w:p>
    <w:p>
      <w:pPr>
        <w:pStyle w:val="Normalpara020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21"/>
          <w:rFonts w:ascii="Arial" w:eastAsia="Arial" w:hAnsi="Arial" w:cs="Arial"/>
          <w:color w:val="434343"/>
        </w:rPr>
        <w:t> Answer:(D)</w:t>
      </w:r>
    </w:p>
    <w:p>
      <w:pPr>
        <w:pStyle w:val="Normalpara021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22"/>
          <w:rFonts w:ascii="Arial" w:eastAsia="Arial" w:hAnsi="Arial" w:cs="Arial"/>
          <w:color w:val="434343"/>
          <w:shd w:val="clear" w:color="auto" w:fill="FFFFFF"/>
        </w:rPr>
        <w:t>4) Does React creates a VIRTUAL DOM in memory.</w:t>
      </w:r>
    </w:p>
    <w:p>
      <w:pPr>
        <w:pStyle w:val="Normalpara022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23"/>
          <w:rFonts w:ascii="Arial" w:eastAsia="Arial" w:hAnsi="Arial" w:cs="Arial"/>
          <w:color w:val="434343"/>
          <w:shd w:val="clear" w:color="auto" w:fill="FFFFFF"/>
        </w:rPr>
        <w:t>A. TRUE</w:t>
      </w:r>
    </w:p>
    <w:p>
      <w:pPr>
        <w:pStyle w:val="Normalpara023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24"/>
          <w:rFonts w:ascii="Arial" w:eastAsia="Arial" w:hAnsi="Arial" w:cs="Arial"/>
          <w:color w:val="434343"/>
          <w:shd w:val="clear" w:color="auto" w:fill="FFFFFF"/>
        </w:rPr>
        <w:t>B. FALSE</w:t>
      </w:r>
    </w:p>
    <w:p>
      <w:pPr>
        <w:pStyle w:val="Normalpara024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25"/>
          <w:rFonts w:ascii="Arial" w:eastAsia="Arial" w:hAnsi="Arial" w:cs="Arial"/>
          <w:color w:val="434343"/>
          <w:shd w:val="clear" w:color="auto" w:fill="FFFFFF"/>
        </w:rPr>
        <w:t>C. Can be true or false</w:t>
      </w:r>
    </w:p>
    <w:p>
      <w:pPr>
        <w:pStyle w:val="Normalpara025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26"/>
          <w:rFonts w:ascii="Arial" w:eastAsia="Arial" w:hAnsi="Arial" w:cs="Arial"/>
          <w:color w:val="434343"/>
          <w:shd w:val="clear" w:color="auto" w:fill="FFFFFF"/>
        </w:rPr>
        <w:t>D. Can not say</w:t>
      </w:r>
    </w:p>
    <w:p>
      <w:pPr>
        <w:pStyle w:val="Normalpara026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27"/>
          <w:rFonts w:ascii="Arial" w:eastAsia="Arial" w:hAnsi="Arial" w:cs="Arial"/>
          <w:color w:val="434343"/>
        </w:rPr>
        <w:t>Answer:(A) </w:t>
      </w:r>
    </w:p>
    <w:p>
      <w:pPr>
        <w:pStyle w:val="Normalpara027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28"/>
          <w:rFonts w:ascii="Arial" w:eastAsia="Arial" w:hAnsi="Arial" w:cs="Arial"/>
          <w:color w:val="434343"/>
        </w:rPr>
        <w:t> </w:t>
      </w:r>
    </w:p>
    <w:p>
      <w:pPr>
        <w:pStyle w:val="Normalpara028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29"/>
          <w:rFonts w:ascii="Arial" w:eastAsia="Arial" w:hAnsi="Arial" w:cs="Arial"/>
          <w:color w:val="434343"/>
          <w:shd w:val="clear" w:color="auto" w:fill="FFFFFF"/>
        </w:rPr>
        <w:t>5)</w:t>
      </w:r>
      <w:r>
        <w:rPr>
          <w:rStyle w:val="text029"/>
          <w:rFonts w:ascii="Arial" w:eastAsia="Arial" w:hAnsi="Arial" w:cs="Arial"/>
          <w:color w:val="434343"/>
          <w:shd w:val="clear" w:color="auto" w:fill="FFFFFF"/>
        </w:rPr>
        <w:t>  </w:t>
      </w:r>
      <w:r>
        <w:rPr>
          <w:rStyle w:val="text029"/>
          <w:rFonts w:ascii="Arial" w:eastAsia="Arial" w:hAnsi="Arial" w:cs="Arial"/>
          <w:color w:val="434343"/>
          <w:shd w:val="clear" w:color="auto" w:fill="FFFFFF"/>
        </w:rPr>
        <w:t>With JSX you can write expressions inside?</w:t>
      </w:r>
    </w:p>
    <w:p>
      <w:pPr>
        <w:pStyle w:val="Normalpara029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30"/>
          <w:rFonts w:ascii="Arial" w:eastAsia="Arial" w:hAnsi="Arial" w:cs="Arial"/>
          <w:color w:val="434343"/>
          <w:shd w:val="clear" w:color="auto" w:fill="FFFFFF"/>
        </w:rPr>
        <w:t>A. ()</w:t>
      </w:r>
    </w:p>
    <w:p>
      <w:pPr>
        <w:pStyle w:val="Normalpara030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31"/>
          <w:rFonts w:ascii="Arial" w:eastAsia="Arial" w:hAnsi="Arial" w:cs="Arial"/>
          <w:color w:val="434343"/>
          <w:shd w:val="clear" w:color="auto" w:fill="FFFFFF"/>
        </w:rPr>
        <w:t>B. []</w:t>
      </w:r>
    </w:p>
    <w:p>
      <w:pPr>
        <w:pStyle w:val="Normalpara031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32"/>
          <w:rFonts w:ascii="Arial" w:eastAsia="Arial" w:hAnsi="Arial" w:cs="Arial"/>
          <w:color w:val="434343"/>
          <w:shd w:val="clear" w:color="auto" w:fill="FFFFFF"/>
        </w:rPr>
        <w:t>C. " "</w:t>
      </w:r>
    </w:p>
    <w:p>
      <w:pPr>
        <w:pStyle w:val="Normalpara032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33"/>
          <w:rFonts w:ascii="Arial" w:eastAsia="Arial" w:hAnsi="Arial" w:cs="Arial"/>
          <w:color w:val="434343"/>
          <w:shd w:val="clear" w:color="auto" w:fill="FFFFFF"/>
        </w:rPr>
        <w:t>D. {}</w:t>
      </w:r>
    </w:p>
    <w:p>
      <w:pPr>
        <w:pStyle w:val="Normalpara033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34"/>
          <w:rFonts w:ascii="Arial" w:eastAsia="Arial" w:hAnsi="Arial" w:cs="Arial"/>
          <w:color w:val="434343"/>
        </w:rPr>
        <w:t> Answer:(D)</w:t>
      </w:r>
    </w:p>
    <w:p>
      <w:pPr>
        <w:pStyle w:val="Normalpara034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35"/>
          <w:rFonts w:ascii="Arial" w:eastAsia="Arial" w:hAnsi="Arial" w:cs="Arial"/>
          <w:color w:val="434343"/>
        </w:rPr>
        <w:t> </w:t>
      </w:r>
    </w:p>
    <w:p>
      <w:pPr>
        <w:pStyle w:val="Normalpara035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36"/>
          <w:rFonts w:ascii="Arial" w:eastAsia="Arial" w:hAnsi="Arial" w:cs="Arial"/>
          <w:color w:val="434343"/>
        </w:rPr>
        <w:t> </w:t>
      </w:r>
    </w:p>
    <w:p>
      <w:pPr>
        <w:pStyle w:val="Normalpara036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37"/>
          <w:rFonts w:ascii="Arial" w:eastAsia="Arial" w:hAnsi="Arial" w:cs="Arial"/>
          <w:color w:val="434343"/>
        </w:rPr>
        <w:t> </w:t>
      </w:r>
    </w:p>
    <w:p>
      <w:pPr>
        <w:pStyle w:val="Normalpara037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38"/>
          <w:rFonts w:ascii="Arial" w:eastAsia="Arial" w:hAnsi="Arial" w:cs="Arial"/>
          <w:color w:val="434343"/>
        </w:rPr>
        <w:t> </w:t>
      </w:r>
    </w:p>
    <w:p>
      <w:pPr>
        <w:pStyle w:val="Normalpara038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39"/>
          <w:rFonts w:ascii="Arial" w:eastAsia="Arial" w:hAnsi="Arial" w:cs="Arial"/>
          <w:color w:val="434343"/>
          <w:shd w:val="clear" w:color="auto" w:fill="FFFFFF"/>
        </w:rPr>
        <w:t>6) What is ReactJS?</w:t>
      </w:r>
    </w:p>
    <w:p>
      <w:pPr>
        <w:pStyle w:val="Normalpara039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40"/>
          <w:rFonts w:ascii="Arial" w:eastAsia="Arial" w:hAnsi="Arial" w:cs="Arial"/>
          <w:color w:val="434343"/>
          <w:shd w:val="clear" w:color="auto" w:fill="FFFFFF"/>
        </w:rPr>
        <w:t>A.</w:t>
      </w:r>
      <w:r>
        <w:rPr>
          <w:rStyle w:val="text040"/>
          <w:rFonts w:ascii="Arial" w:eastAsia="Arial" w:hAnsi="Arial" w:cs="Arial"/>
          <w:color w:val="434343"/>
          <w:shd w:val="clear" w:color="auto" w:fill="FFFFFF"/>
        </w:rPr>
        <w:t>  </w:t>
      </w:r>
      <w:r>
        <w:rPr>
          <w:rStyle w:val="text040"/>
          <w:rFonts w:ascii="Arial" w:eastAsia="Arial" w:hAnsi="Arial" w:cs="Arial"/>
          <w:color w:val="434343"/>
          <w:shd w:val="clear" w:color="auto" w:fill="FFFFFF"/>
        </w:rPr>
        <w:t>Server side Framework</w:t>
      </w:r>
    </w:p>
    <w:p>
      <w:pPr>
        <w:pStyle w:val="Normalpara040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41"/>
          <w:rFonts w:ascii="Arial" w:eastAsia="Arial" w:hAnsi="Arial" w:cs="Arial"/>
          <w:color w:val="434343"/>
          <w:shd w:val="clear" w:color="auto" w:fill="FFFFFF"/>
        </w:rPr>
        <w:t>B.</w:t>
      </w:r>
      <w:r>
        <w:rPr>
          <w:rStyle w:val="text041"/>
          <w:rFonts w:ascii="Arial" w:eastAsia="Arial" w:hAnsi="Arial" w:cs="Arial"/>
          <w:color w:val="434343"/>
          <w:shd w:val="clear" w:color="auto" w:fill="FFFFFF"/>
        </w:rPr>
        <w:t>  </w:t>
      </w:r>
      <w:r>
        <w:rPr>
          <w:rStyle w:val="text041"/>
          <w:rFonts w:ascii="Arial" w:eastAsia="Arial" w:hAnsi="Arial" w:cs="Arial"/>
          <w:color w:val="434343"/>
          <w:shd w:val="clear" w:color="auto" w:fill="FFFFFF"/>
        </w:rPr>
        <w:t>User-interface framework</w:t>
      </w:r>
    </w:p>
    <w:p>
      <w:pPr>
        <w:pStyle w:val="Normalpara041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42"/>
          <w:rFonts w:ascii="Arial" w:eastAsia="Arial" w:hAnsi="Arial" w:cs="Arial"/>
          <w:color w:val="434343"/>
          <w:shd w:val="clear" w:color="auto" w:fill="FFFFFF"/>
        </w:rPr>
        <w:t>C. Database</w:t>
      </w:r>
    </w:p>
    <w:p>
      <w:pPr>
        <w:pStyle w:val="Normalpara042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43"/>
          <w:rFonts w:ascii="Arial" w:eastAsia="Arial" w:hAnsi="Arial" w:cs="Arial"/>
          <w:color w:val="434343"/>
          <w:shd w:val="clear" w:color="auto" w:fill="FFFFFF"/>
        </w:rPr>
        <w:t>D.</w:t>
      </w:r>
      <w:r>
        <w:rPr>
          <w:rStyle w:val="text043"/>
          <w:rFonts w:ascii="Arial" w:eastAsia="Arial" w:hAnsi="Arial" w:cs="Arial"/>
          <w:color w:val="434343"/>
          <w:shd w:val="clear" w:color="auto" w:fill="FFFFFF"/>
        </w:rPr>
        <w:t>  </w:t>
      </w:r>
      <w:r>
        <w:rPr>
          <w:rStyle w:val="text043"/>
          <w:rFonts w:ascii="Arial" w:eastAsia="Arial" w:hAnsi="Arial" w:cs="Arial"/>
          <w:color w:val="434343"/>
          <w:shd w:val="clear" w:color="auto" w:fill="FFFFFF"/>
        </w:rPr>
        <w:t>A Library for building interaction interfaces</w:t>
      </w:r>
    </w:p>
    <w:p>
      <w:pPr>
        <w:pStyle w:val="Normalpara043"/>
        <w:shd w:val="clear" w:color="auto" w:fill="FAFAFA"/>
        <w:spacing w:before="240" w:after="180" w:line="322" w:lineRule="atLeast"/>
        <w:ind w:left="720" w:firstLine="720"/>
        <w:rPr>
          <w:rFonts w:ascii="Arial" w:eastAsia="Arial" w:hAnsi="Arial" w:cs="Arial"/>
          <w:color w:val="434343"/>
        </w:rPr>
      </w:pPr>
      <w:r>
        <w:rPr>
          <w:rStyle w:val="text044"/>
          <w:rFonts w:ascii="Arial" w:eastAsia="Arial" w:hAnsi="Arial" w:cs="Arial"/>
          <w:color w:val="434343"/>
        </w:rPr>
        <w:t> Answer:(D)</w:t>
      </w:r>
    </w:p>
    <w:p>
      <w:pPr>
        <w:pStyle w:val="Normalpara044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45"/>
          <w:rFonts w:ascii="Arial" w:eastAsia="Arial" w:hAnsi="Arial" w:cs="Arial"/>
          <w:color w:val="434343"/>
          <w:shd w:val="clear" w:color="auto" w:fill="FFFFFF"/>
        </w:rPr>
        <w:t>7)</w:t>
      </w:r>
      <w:r>
        <w:rPr>
          <w:rStyle w:val="text045"/>
          <w:rFonts w:ascii="Arial" w:eastAsia="Arial" w:hAnsi="Arial" w:cs="Arial"/>
          <w:color w:val="434343"/>
          <w:shd w:val="clear" w:color="auto" w:fill="FFFFFF"/>
        </w:rPr>
        <w:t>  </w:t>
      </w:r>
      <w:r>
        <w:rPr>
          <w:rStyle w:val="text045"/>
          <w:rFonts w:ascii="Arial" w:eastAsia="Arial" w:hAnsi="Arial" w:cs="Arial"/>
          <w:color w:val="434343"/>
          <w:shd w:val="clear" w:color="auto" w:fill="FFFFFF"/>
        </w:rPr>
        <w:t>Props are __________ into other components</w:t>
      </w:r>
    </w:p>
    <w:p>
      <w:pPr>
        <w:pStyle w:val="Normalpara045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46"/>
          <w:rFonts w:ascii="Arial" w:eastAsia="Arial" w:hAnsi="Arial" w:cs="Arial"/>
          <w:color w:val="434343"/>
        </w:rPr>
        <w:t> </w:t>
      </w:r>
    </w:p>
    <w:p>
      <w:pPr>
        <w:pStyle w:val="Normalpara046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47"/>
          <w:rFonts w:ascii="Arial" w:eastAsia="Arial" w:hAnsi="Arial" w:cs="Arial"/>
          <w:color w:val="434343"/>
          <w:shd w:val="clear" w:color="auto" w:fill="FFFFFF"/>
        </w:rPr>
        <w:t>A) Injected</w:t>
      </w:r>
    </w:p>
    <w:p>
      <w:pPr>
        <w:pStyle w:val="Normalpara047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48"/>
          <w:rFonts w:ascii="Arial" w:eastAsia="Arial" w:hAnsi="Arial" w:cs="Arial"/>
          <w:color w:val="434343"/>
          <w:shd w:val="clear" w:color="auto" w:fill="FFFFFF"/>
        </w:rPr>
        <w:t>B) Methods</w:t>
      </w:r>
    </w:p>
    <w:p>
      <w:pPr>
        <w:pStyle w:val="Normalpara048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49"/>
          <w:rFonts w:ascii="Arial" w:eastAsia="Arial" w:hAnsi="Arial" w:cs="Arial"/>
          <w:color w:val="434343"/>
          <w:shd w:val="clear" w:color="auto" w:fill="FFFFFF"/>
        </w:rPr>
        <w:t>C) Both A &amp; B</w:t>
      </w:r>
    </w:p>
    <w:p>
      <w:pPr>
        <w:pStyle w:val="Normalpara049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50"/>
          <w:rFonts w:ascii="Arial" w:eastAsia="Arial" w:hAnsi="Arial" w:cs="Arial"/>
          <w:color w:val="434343"/>
          <w:shd w:val="clear" w:color="auto" w:fill="FFFFFF"/>
        </w:rPr>
        <w:t>D) All of the above</w:t>
      </w:r>
    </w:p>
    <w:p>
      <w:pPr>
        <w:pStyle w:val="Normalpara050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51"/>
          <w:rFonts w:ascii="Arial" w:eastAsia="Arial" w:hAnsi="Arial" w:cs="Arial"/>
          <w:color w:val="434343"/>
        </w:rPr>
        <w:t>  Answer:(B)</w:t>
      </w:r>
    </w:p>
    <w:p>
      <w:pPr>
        <w:pStyle w:val="Normalpara051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52"/>
          <w:rFonts w:ascii="Arial" w:eastAsia="Arial" w:hAnsi="Arial" w:cs="Arial"/>
          <w:color w:val="434343"/>
          <w:shd w:val="clear" w:color="auto" w:fill="FFFFFF"/>
        </w:rPr>
        <w:t>8) ReactJS uses _____ to increase performance</w:t>
      </w:r>
    </w:p>
    <w:p>
      <w:pPr>
        <w:pStyle w:val="Normalpara052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53"/>
          <w:rFonts w:ascii="Arial" w:eastAsia="Arial" w:hAnsi="Arial" w:cs="Arial"/>
          <w:color w:val="434343"/>
          <w:shd w:val="clear" w:color="auto" w:fill="FFFFFF"/>
        </w:rPr>
        <w:t>A) Virtual DOM</w:t>
      </w:r>
    </w:p>
    <w:p>
      <w:pPr>
        <w:pStyle w:val="Normalpara053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54"/>
          <w:rFonts w:ascii="Arial" w:eastAsia="Arial" w:hAnsi="Arial" w:cs="Arial"/>
          <w:color w:val="434343"/>
          <w:shd w:val="clear" w:color="auto" w:fill="FFFFFF"/>
        </w:rPr>
        <w:t>B) Original DOM</w:t>
      </w:r>
    </w:p>
    <w:p>
      <w:pPr>
        <w:pStyle w:val="Normalpara054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55"/>
          <w:rFonts w:ascii="Arial" w:eastAsia="Arial" w:hAnsi="Arial" w:cs="Arial"/>
          <w:color w:val="434343"/>
          <w:shd w:val="clear" w:color="auto" w:fill="FFFFFF"/>
        </w:rPr>
        <w:t>C) Both of above</w:t>
      </w:r>
    </w:p>
    <w:p>
      <w:pPr>
        <w:pStyle w:val="Normalpara055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56"/>
          <w:rFonts w:ascii="Arial" w:eastAsia="Arial" w:hAnsi="Arial" w:cs="Arial"/>
          <w:color w:val="434343"/>
          <w:shd w:val="clear" w:color="auto" w:fill="FFFFFF"/>
        </w:rPr>
        <w:t>D) None of above</w:t>
      </w:r>
    </w:p>
    <w:p>
      <w:pPr>
        <w:pStyle w:val="Normalpara056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57"/>
          <w:rFonts w:ascii="Arial" w:eastAsia="Arial" w:hAnsi="Arial" w:cs="Arial"/>
          <w:color w:val="434343"/>
        </w:rPr>
        <w:t> Answer:(A)</w:t>
      </w:r>
    </w:p>
    <w:p>
      <w:pPr>
        <w:pStyle w:val="Normalpara057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58"/>
          <w:rFonts w:ascii="Arial" w:eastAsia="Arial" w:hAnsi="Arial" w:cs="Arial"/>
          <w:color w:val="434343"/>
          <w:shd w:val="clear" w:color="auto" w:fill="FFFFFF"/>
        </w:rPr>
        <w:t>9) State in react is________</w:t>
      </w:r>
    </w:p>
    <w:p>
      <w:pPr>
        <w:pStyle w:val="Normalpara058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59"/>
          <w:rFonts w:ascii="Arial" w:eastAsia="Arial" w:hAnsi="Arial" w:cs="Arial"/>
          <w:color w:val="434343"/>
          <w:shd w:val="clear" w:color="auto" w:fill="FFFFFF"/>
        </w:rPr>
        <w:t>A) A permanent storage</w:t>
      </w:r>
    </w:p>
    <w:p>
      <w:pPr>
        <w:pStyle w:val="Normalpara059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60"/>
          <w:rFonts w:ascii="Arial" w:eastAsia="Arial" w:hAnsi="Arial" w:cs="Arial"/>
          <w:color w:val="434343"/>
          <w:shd w:val="clear" w:color="auto" w:fill="FFFFFF"/>
        </w:rPr>
        <w:t>B) Internal storage of the component</w:t>
      </w:r>
    </w:p>
    <w:p>
      <w:pPr>
        <w:pStyle w:val="Normalpara060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61"/>
          <w:rFonts w:ascii="Arial" w:eastAsia="Arial" w:hAnsi="Arial" w:cs="Arial"/>
          <w:color w:val="434343"/>
          <w:shd w:val="clear" w:color="auto" w:fill="FFFFFF"/>
        </w:rPr>
        <w:t>C) Both of above</w:t>
      </w:r>
    </w:p>
    <w:p>
      <w:pPr>
        <w:pStyle w:val="Normalpara061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62"/>
          <w:rFonts w:ascii="Arial" w:eastAsia="Arial" w:hAnsi="Arial" w:cs="Arial"/>
          <w:color w:val="434343"/>
          <w:shd w:val="clear" w:color="auto" w:fill="FFFFFF"/>
        </w:rPr>
        <w:t>D) None of above</w:t>
      </w:r>
    </w:p>
    <w:p>
      <w:pPr>
        <w:pStyle w:val="Normalpara062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63"/>
          <w:rFonts w:ascii="Arial" w:eastAsia="Arial" w:hAnsi="Arial" w:cs="Arial"/>
          <w:color w:val="434343"/>
        </w:rPr>
        <w:t> Answer:(B)</w:t>
      </w:r>
    </w:p>
    <w:p>
      <w:pPr>
        <w:pStyle w:val="Normalpara063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64"/>
          <w:rFonts w:ascii="Arial" w:eastAsia="Arial" w:hAnsi="Arial" w:cs="Arial"/>
          <w:color w:val="434343"/>
          <w:shd w:val="clear" w:color="auto" w:fill="FFFFFF"/>
        </w:rPr>
        <w:t>10) props in react can________</w:t>
      </w:r>
    </w:p>
    <w:p>
      <w:pPr>
        <w:pStyle w:val="Normalpara064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65"/>
          <w:rFonts w:ascii="Arial" w:eastAsia="Arial" w:hAnsi="Arial" w:cs="Arial"/>
          <w:color w:val="434343"/>
          <w:shd w:val="clear" w:color="auto" w:fill="FFFFFF"/>
        </w:rPr>
        <w:t>A) Be changed inside the component</w:t>
      </w:r>
    </w:p>
    <w:p>
      <w:pPr>
        <w:pStyle w:val="Normalpara065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66"/>
          <w:rFonts w:ascii="Arial" w:eastAsia="Arial" w:hAnsi="Arial" w:cs="Arial"/>
          <w:color w:val="434343"/>
          <w:shd w:val="clear" w:color="auto" w:fill="FFFFFF"/>
        </w:rPr>
        <w:t>B) Not be changed in the component</w:t>
      </w:r>
    </w:p>
    <w:p>
      <w:pPr>
        <w:pStyle w:val="Normalpara066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67"/>
          <w:rFonts w:ascii="Arial" w:eastAsia="Arial" w:hAnsi="Arial" w:cs="Arial"/>
          <w:color w:val="434343"/>
          <w:shd w:val="clear" w:color="auto" w:fill="FFFFFF"/>
        </w:rPr>
        <w:t>C) Be changed in side other component</w:t>
      </w:r>
    </w:p>
    <w:p>
      <w:pPr>
        <w:pStyle w:val="Normalpara067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68"/>
          <w:rFonts w:ascii="Arial" w:eastAsia="Arial" w:hAnsi="Arial" w:cs="Arial"/>
          <w:color w:val="434343"/>
          <w:shd w:val="clear" w:color="auto" w:fill="FFFFFF"/>
        </w:rPr>
        <w:t>D) None of above</w:t>
      </w:r>
    </w:p>
    <w:p>
      <w:pPr>
        <w:pStyle w:val="Normalpara068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69"/>
          <w:rFonts w:ascii="Arial" w:eastAsia="Arial" w:hAnsi="Arial" w:cs="Arial"/>
          <w:color w:val="434343"/>
        </w:rPr>
        <w:t>  Answer:(B)</w:t>
      </w:r>
    </w:p>
    <w:p>
      <w:pPr>
        <w:pStyle w:val="Normalpara069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70"/>
          <w:rFonts w:ascii="Arial" w:eastAsia="Arial" w:hAnsi="Arial" w:cs="Arial"/>
          <w:color w:val="434343"/>
          <w:shd w:val="clear" w:color="auto" w:fill="FFFFFF"/>
        </w:rPr>
        <w:t>11) In ReactJS, props can be used to pass</w:t>
      </w:r>
    </w:p>
    <w:p>
      <w:pPr>
        <w:pStyle w:val="Normalpara070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71"/>
          <w:rFonts w:ascii="Arial" w:eastAsia="Arial" w:hAnsi="Arial" w:cs="Arial"/>
          <w:color w:val="434343"/>
          <w:shd w:val="clear" w:color="auto" w:fill="FFFFFF"/>
        </w:rPr>
        <w:t>A) Properties to the component</w:t>
      </w:r>
    </w:p>
    <w:p>
      <w:pPr>
        <w:pStyle w:val="Normalpara071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72"/>
          <w:rFonts w:ascii="Arial" w:eastAsia="Arial" w:hAnsi="Arial" w:cs="Arial"/>
          <w:color w:val="434343"/>
          <w:shd w:val="clear" w:color="auto" w:fill="FFFFFF"/>
        </w:rPr>
        <w:t>B) Event handler to component</w:t>
      </w:r>
    </w:p>
    <w:p>
      <w:pPr>
        <w:pStyle w:val="Normalpara072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73"/>
          <w:rFonts w:ascii="Arial" w:eastAsia="Arial" w:hAnsi="Arial" w:cs="Arial"/>
          <w:color w:val="434343"/>
          <w:shd w:val="clear" w:color="auto" w:fill="FFFFFF"/>
        </w:rPr>
        <w:t>C) Both of above</w:t>
      </w:r>
    </w:p>
    <w:p>
      <w:pPr>
        <w:pStyle w:val="Normalpara073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74"/>
          <w:rFonts w:ascii="Arial" w:eastAsia="Arial" w:hAnsi="Arial" w:cs="Arial"/>
          <w:color w:val="434343"/>
          <w:shd w:val="clear" w:color="auto" w:fill="FFFFFF"/>
        </w:rPr>
        <w:t>D) None of above</w:t>
      </w:r>
    </w:p>
    <w:p>
      <w:pPr>
        <w:pStyle w:val="Normalpara074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75"/>
          <w:rFonts w:ascii="Arial" w:eastAsia="Arial" w:hAnsi="Arial" w:cs="Arial"/>
          <w:color w:val="434343"/>
        </w:rPr>
        <w:t> </w:t>
      </w:r>
    </w:p>
    <w:p>
      <w:pPr>
        <w:pStyle w:val="Normalpara075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76"/>
          <w:rFonts w:ascii="Arial" w:eastAsia="Arial" w:hAnsi="Arial" w:cs="Arial"/>
          <w:color w:val="434343"/>
        </w:rPr>
        <w:t> Answer:(C)</w:t>
      </w:r>
    </w:p>
    <w:p>
      <w:pPr>
        <w:pStyle w:val="Normalpara076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77"/>
          <w:rFonts w:ascii="Arial" w:eastAsia="Arial" w:hAnsi="Arial" w:cs="Arial"/>
          <w:color w:val="434343"/>
        </w:rPr>
        <w:t> </w:t>
      </w:r>
    </w:p>
    <w:p>
      <w:pPr>
        <w:pStyle w:val="Normalpara077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78"/>
          <w:rFonts w:ascii="Arial" w:eastAsia="Arial" w:hAnsi="Arial" w:cs="Arial"/>
          <w:color w:val="434343"/>
        </w:rPr>
        <w:t> </w:t>
      </w:r>
    </w:p>
    <w:p>
      <w:pPr>
        <w:pStyle w:val="Normalpara078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79"/>
          <w:rFonts w:ascii="Arial" w:eastAsia="Arial" w:hAnsi="Arial" w:cs="Arial"/>
          <w:color w:val="434343"/>
        </w:rPr>
        <w:t> </w:t>
      </w:r>
    </w:p>
    <w:p>
      <w:pPr>
        <w:pStyle w:val="Normalpara079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80"/>
          <w:rFonts w:ascii="Arial" w:eastAsia="Arial" w:hAnsi="Arial" w:cs="Arial"/>
          <w:color w:val="434343"/>
          <w:shd w:val="clear" w:color="auto" w:fill="FFFFFF"/>
        </w:rPr>
        <w:t>12) As soon as the state of react component is changed, component will</w:t>
      </w:r>
    </w:p>
    <w:p>
      <w:pPr>
        <w:pStyle w:val="Normalpara080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81"/>
          <w:rFonts w:ascii="Arial" w:eastAsia="Arial" w:hAnsi="Arial" w:cs="Arial"/>
          <w:color w:val="434343"/>
          <w:shd w:val="clear" w:color="auto" w:fill="FFFFFF"/>
        </w:rPr>
        <w:t>A) Does nothing , you have to call render method to render the component again</w:t>
      </w:r>
    </w:p>
    <w:p>
      <w:pPr>
        <w:pStyle w:val="Normalpara081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82"/>
          <w:rFonts w:ascii="Arial" w:eastAsia="Arial" w:hAnsi="Arial" w:cs="Arial"/>
          <w:color w:val="434343"/>
          <w:shd w:val="clear" w:color="auto" w:fill="FFFFFF"/>
        </w:rPr>
        <w:t>B) re-renders the component</w:t>
      </w:r>
    </w:p>
    <w:p>
      <w:pPr>
        <w:pStyle w:val="Normalpara082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83"/>
          <w:rFonts w:ascii="Arial" w:eastAsia="Arial" w:hAnsi="Arial" w:cs="Arial"/>
          <w:color w:val="434343"/>
          <w:shd w:val="clear" w:color="auto" w:fill="FFFFFF"/>
        </w:rPr>
        <w:t>C) be created again from scratch</w:t>
      </w:r>
    </w:p>
    <w:p>
      <w:pPr>
        <w:pStyle w:val="Normalpara083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84"/>
          <w:rFonts w:ascii="Arial" w:eastAsia="Arial" w:hAnsi="Arial" w:cs="Arial"/>
          <w:color w:val="434343"/>
          <w:shd w:val="clear" w:color="auto" w:fill="FFFFFF"/>
        </w:rPr>
        <w:t>D) None of above</w:t>
      </w:r>
    </w:p>
    <w:p>
      <w:pPr>
        <w:pStyle w:val="Normalpara083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84"/>
          <w:rFonts w:ascii="Arial" w:eastAsia="Arial" w:hAnsi="Arial" w:cs="Arial"/>
          <w:color w:val="434343"/>
          <w:shd w:val="clear" w:color="auto" w:fill="FFFFFF"/>
        </w:rPr>
        <w:t>Answer:(B)</w:t>
      </w:r>
    </w:p>
    <w:p>
      <w:pPr>
        <w:pStyle w:val="Normalpara083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085"/>
          <w:rFonts w:ascii="Arial" w:eastAsia="Arial" w:hAnsi="Arial" w:cs="Arial"/>
          <w:color w:val="434343"/>
          <w:shd w:val="clear" w:color="auto" w:fill="FFFFFF"/>
        </w:rPr>
        <w:t>13) An</w:t>
      </w:r>
      <w:r>
        <w:rPr>
          <w:rStyle w:val="text086"/>
          <w:rFonts w:ascii="Arial" w:eastAsia="Arial" w:hAnsi="Arial" w:cs="Arial"/>
          <w:color w:val="444444"/>
          <w:shd w:val="clear" w:color="auto" w:fill="FFFFFF"/>
        </w:rPr>
        <w:t>HowAn many elements does a react component return?</w:t>
      </w:r>
    </w:p>
    <w:p>
      <w:pPr>
        <w:pStyle w:val="Normalpara085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087"/>
          <w:rFonts w:ascii="Arial" w:eastAsia="Arial" w:hAnsi="Arial" w:cs="Arial"/>
          <w:color w:val="444444"/>
          <w:shd w:val="clear" w:color="auto" w:fill="FFFFFF"/>
        </w:rPr>
        <w:t>A) 1</w:t>
      </w:r>
    </w:p>
    <w:p>
      <w:pPr>
        <w:pStyle w:val="Normalpara086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088"/>
          <w:rFonts w:ascii="Arial" w:eastAsia="Arial" w:hAnsi="Arial" w:cs="Arial"/>
          <w:color w:val="444444"/>
          <w:shd w:val="clear" w:color="auto" w:fill="FFFFFF"/>
        </w:rPr>
        <w:t>B) 0</w:t>
      </w:r>
    </w:p>
    <w:p>
      <w:pPr>
        <w:pStyle w:val="Normalpara087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089"/>
          <w:rFonts w:ascii="Arial" w:eastAsia="Arial" w:hAnsi="Arial" w:cs="Arial"/>
          <w:color w:val="444444"/>
          <w:shd w:val="clear" w:color="auto" w:fill="FFFFFF"/>
        </w:rPr>
        <w:t>C) Multiple elements with one root element</w:t>
      </w:r>
    </w:p>
    <w:p>
      <w:pPr>
        <w:pStyle w:val="Normalpara088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090"/>
          <w:rFonts w:ascii="Arial" w:eastAsia="Arial" w:hAnsi="Arial" w:cs="Arial"/>
          <w:color w:val="444444"/>
          <w:shd w:val="clear" w:color="auto" w:fill="FFFFFF"/>
        </w:rPr>
        <w:t>D) None of the above</w:t>
      </w:r>
    </w:p>
    <w:p>
      <w:pPr>
        <w:pStyle w:val="Normalpara089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091"/>
          <w:rFonts w:ascii="Arial" w:eastAsia="Arial" w:hAnsi="Arial" w:cs="Arial"/>
          <w:color w:val="444444"/>
        </w:rPr>
        <w:t> Answer:(D)</w:t>
      </w:r>
    </w:p>
    <w:p>
      <w:pPr>
        <w:pStyle w:val="Normalpara090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092"/>
          <w:rFonts w:ascii="Arial" w:eastAsia="Arial" w:hAnsi="Arial" w:cs="Arial"/>
          <w:color w:val="444444"/>
          <w:shd w:val="clear" w:color="auto" w:fill="FFFFFF"/>
        </w:rPr>
        <w:t>14) Reactjs is a _________</w:t>
      </w:r>
    </w:p>
    <w:p>
      <w:pPr>
        <w:pStyle w:val="Normalpara091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093"/>
          <w:rFonts w:ascii="Arial" w:eastAsia="Arial" w:hAnsi="Arial" w:cs="Arial"/>
          <w:color w:val="444444"/>
          <w:shd w:val="clear" w:color="auto" w:fill="FFFFFF"/>
        </w:rPr>
        <w:t>A) server side framework</w:t>
      </w:r>
    </w:p>
    <w:p>
      <w:pPr>
        <w:pStyle w:val="Normalpara092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094"/>
          <w:rFonts w:ascii="Arial" w:eastAsia="Arial" w:hAnsi="Arial" w:cs="Arial"/>
          <w:color w:val="444444"/>
          <w:shd w:val="clear" w:color="auto" w:fill="FFFFFF"/>
        </w:rPr>
        <w:t>B) user interface framework</w:t>
      </w:r>
    </w:p>
    <w:p>
      <w:pPr>
        <w:pStyle w:val="Normalpara093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095"/>
          <w:rFonts w:ascii="Arial" w:eastAsia="Arial" w:hAnsi="Arial" w:cs="Arial"/>
          <w:color w:val="444444"/>
          <w:shd w:val="clear" w:color="auto" w:fill="FFFFFF"/>
        </w:rPr>
        <w:t>C) Library for building interaction interfaces</w:t>
      </w:r>
    </w:p>
    <w:p>
      <w:pPr>
        <w:pStyle w:val="Normalpara094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096"/>
          <w:rFonts w:ascii="Arial" w:eastAsia="Arial" w:hAnsi="Arial" w:cs="Arial"/>
          <w:color w:val="444444"/>
          <w:shd w:val="clear" w:color="auto" w:fill="FFFFFF"/>
        </w:rPr>
        <w:t>D) bundled jars</w:t>
      </w:r>
    </w:p>
    <w:p>
      <w:pPr>
        <w:pStyle w:val="Normalpara095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097"/>
          <w:rFonts w:ascii="Arial" w:eastAsia="Arial" w:hAnsi="Arial" w:cs="Arial"/>
          <w:color w:val="444444"/>
        </w:rPr>
        <w:t> Answer:(C)</w:t>
      </w:r>
    </w:p>
    <w:p>
      <w:pPr>
        <w:pStyle w:val="Normalpara096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098"/>
          <w:rFonts w:ascii="Arial" w:eastAsia="Arial" w:hAnsi="Arial" w:cs="Arial"/>
          <w:color w:val="444444"/>
          <w:shd w:val="clear" w:color="auto" w:fill="FFFFFF"/>
        </w:rPr>
        <w:t>15) What are two ways data gets handled in react?</w:t>
      </w:r>
    </w:p>
    <w:p>
      <w:pPr>
        <w:pStyle w:val="Normalpara097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099"/>
          <w:rFonts w:ascii="Arial" w:eastAsia="Arial" w:hAnsi="Arial" w:cs="Arial"/>
          <w:color w:val="444444"/>
          <w:shd w:val="clear" w:color="auto" w:fill="FFFFFF"/>
        </w:rPr>
        <w:t>A) state &amp; props</w:t>
      </w:r>
    </w:p>
    <w:p>
      <w:pPr>
        <w:pStyle w:val="Normalpara098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100"/>
          <w:rFonts w:ascii="Arial" w:eastAsia="Arial" w:hAnsi="Arial" w:cs="Arial"/>
          <w:color w:val="444444"/>
          <w:shd w:val="clear" w:color="auto" w:fill="FFFFFF"/>
        </w:rPr>
        <w:t>B) services &amp; components</w:t>
      </w:r>
    </w:p>
    <w:p>
      <w:pPr>
        <w:pStyle w:val="Normalpara099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101"/>
          <w:rFonts w:ascii="Arial" w:eastAsia="Arial" w:hAnsi="Arial" w:cs="Arial"/>
          <w:color w:val="444444"/>
          <w:shd w:val="clear" w:color="auto" w:fill="FFFFFF"/>
        </w:rPr>
        <w:t>C) state &amp; services</w:t>
      </w:r>
    </w:p>
    <w:p>
      <w:pPr>
        <w:pStyle w:val="Normalpara100"/>
        <w:shd w:val="clear" w:color="auto" w:fill="FAFAFA"/>
        <w:spacing w:before="240" w:after="180" w:line="322" w:lineRule="atLeast"/>
        <w:rPr>
          <w:rFonts w:ascii="Arial" w:eastAsia="Arial" w:hAnsi="Arial" w:cs="Arial"/>
          <w:color w:val="444444"/>
        </w:rPr>
      </w:pPr>
      <w:r>
        <w:rPr>
          <w:rStyle w:val="text102"/>
          <w:rFonts w:ascii="Arial" w:eastAsia="Arial" w:hAnsi="Arial" w:cs="Arial"/>
          <w:color w:val="444444"/>
          <w:shd w:val="clear" w:color="auto" w:fill="FFFFFF"/>
        </w:rPr>
        <w:t>D) state &amp; component</w:t>
      </w:r>
    </w:p>
    <w:p>
      <w:pPr>
        <w:pStyle w:val="Normalpara102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104"/>
          <w:rFonts w:ascii="Arial" w:eastAsia="Arial" w:hAnsi="Arial" w:cs="Arial"/>
          <w:color w:val="434343"/>
        </w:rPr>
        <w:t> Answer:(A)</w:t>
      </w:r>
    </w:p>
    <w:p>
      <w:pPr>
        <w:pStyle w:val="Normalpara103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105"/>
          <w:rFonts w:ascii="Arial" w:eastAsia="Arial" w:hAnsi="Arial" w:cs="Arial"/>
          <w:color w:val="434343"/>
        </w:rPr>
        <w:t> </w:t>
      </w:r>
    </w:p>
    <w:p>
      <w:pPr>
        <w:pStyle w:val="Normalpara104"/>
        <w:shd w:val="clear" w:color="auto" w:fill="FAFAFA"/>
        <w:spacing w:before="240" w:after="180" w:line="322" w:lineRule="atLeast"/>
        <w:rPr>
          <w:rFonts w:ascii="Arial" w:eastAsia="Arial" w:hAnsi="Arial" w:cs="Arial"/>
          <w:color w:val="434343"/>
        </w:rPr>
      </w:pPr>
      <w:r>
        <w:rPr>
          <w:rStyle w:val="text106"/>
          <w:rFonts w:ascii="Arial" w:eastAsia="Arial" w:hAnsi="Arial" w:cs="Arial"/>
          <w:color w:val="434343"/>
        </w:rPr>
        <w:t> </w:t>
      </w:r>
    </w:p>
    <w:p>
      <w:pPr>
        <w:spacing w:before="0" w:after="0" w:line="276" w:lineRule="auto"/>
      </w:pPr>
      <w:r>
        <w:rPr>
          <w:color w:val="434343"/>
          <w:shd w:val="clear" w:color="auto" w:fill="FFFFFF"/>
        </w:rPr>
        <w:t>Test 1:</w:t>
      </w:r>
      <w:r>
        <w:rPr>
          <w:color w:val="434343"/>
          <w:shd w:val="clear" w:color="auto" w:fill="FFFFFF"/>
        </w:rPr>
        <w:br/>
      </w:r>
      <w:r>
        <w:rPr>
          <w:color w:val="434343"/>
          <w:shd w:val="clear" w:color="auto" w:fill="FFFFFF"/>
        </w:rPr>
        <w:t xml:space="preserve">Create a Calculator using state and props. Please ref image below you UI </w:t>
      </w:r>
    </w:p>
    <w:p>
      <w:pPr>
        <w:spacing w:before="0" w:after="0" w:line="276" w:lineRule="auto"/>
        <w:rPr>
          <w:sz w:val="24"/>
          <w:szCs w:val="24"/>
        </w:rPr>
      </w:pPr>
      <w:r>
        <w:rPr>
          <w:strike w:val="0"/>
          <w:u w:val="none"/>
        </w:rPr>
        <w:drawing>
          <wp:inline>
            <wp:extent cx="2714625" cy="36099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trike w:val="0"/>
          <w:sz w:val="24"/>
          <w:szCs w:val="24"/>
          <w:u w:val="none"/>
        </w:rPr>
        <w:tab/>
      </w:r>
    </w:p>
    <w:p>
      <w:pPr>
        <w:spacing w:before="0" w:after="0" w:line="276" w:lineRule="auto"/>
      </w:pPr>
    </w:p>
    <w:p>
      <w:pPr>
        <w:spacing w:before="0" w:after="0" w:line="276" w:lineRule="auto"/>
      </w:pPr>
    </w:p>
    <w:p>
      <w:pPr>
        <w:spacing w:before="0" w:after="0" w:line="276" w:lineRule="auto"/>
      </w:pPr>
      <w:r>
        <w:rPr>
          <w:color w:val="434343"/>
          <w:shd w:val="clear" w:color="auto" w:fill="FFFFFF"/>
        </w:rPr>
        <w:t>Test 2 :</w:t>
      </w:r>
    </w:p>
    <w:p>
      <w:pPr>
        <w:spacing w:before="0" w:after="0" w:line="276" w:lineRule="auto"/>
      </w:pPr>
      <w:r>
        <w:rPr>
          <w:color w:val="434343"/>
          <w:shd w:val="clear" w:color="auto" w:fill="FFFFFF"/>
        </w:rPr>
        <w:t>Create a countdown timer ref to the below image for UI.</w:t>
      </w:r>
      <w:r>
        <w:rPr>
          <w:strike w:val="0"/>
          <w:u w:val="none"/>
        </w:rPr>
        <w:drawing>
          <wp:inline>
            <wp:extent cx="5276850" cy="2524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76" w:lineRule="auto"/>
      </w:pPr>
      <w:r>
        <w:rPr>
          <w:strike w:val="0"/>
          <w:u w:val="none"/>
        </w:rPr>
        <w:drawing>
          <wp:inline>
            <wp:extent cx="5143500" cy="25050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paragraph" w:customStyle="1" w:styleId="Normalpara001">
    <w:name w:val="Normal para001"/>
    <w:basedOn w:val="Normal"/>
  </w:style>
  <w:style w:type="character" w:customStyle="1" w:styleId="text001">
    <w:name w:val="text001"/>
    <w:basedOn w:val="DefaultParagraphFont"/>
  </w:style>
  <w:style w:type="paragraph" w:customStyle="1" w:styleId="Normalpara002">
    <w:name w:val="Normal para002"/>
    <w:basedOn w:val="Normal"/>
  </w:style>
  <w:style w:type="character" w:customStyle="1" w:styleId="text002">
    <w:name w:val="text002"/>
    <w:basedOn w:val="DefaultParagraphFont"/>
  </w:style>
  <w:style w:type="character" w:customStyle="1" w:styleId="text003">
    <w:name w:val="text003"/>
    <w:basedOn w:val="DefaultParagraphFont"/>
  </w:style>
  <w:style w:type="paragraph" w:customStyle="1" w:styleId="Normalpara003">
    <w:name w:val="Normal para003"/>
    <w:basedOn w:val="Normal"/>
  </w:style>
  <w:style w:type="character" w:customStyle="1" w:styleId="text004">
    <w:name w:val="text004"/>
    <w:basedOn w:val="DefaultParagraphFont"/>
  </w:style>
  <w:style w:type="paragraph" w:customStyle="1" w:styleId="Normalpara004">
    <w:name w:val="Normal para004"/>
    <w:basedOn w:val="Normal"/>
  </w:style>
  <w:style w:type="character" w:customStyle="1" w:styleId="text005">
    <w:name w:val="text005"/>
    <w:basedOn w:val="DefaultParagraphFont"/>
  </w:style>
  <w:style w:type="paragraph" w:customStyle="1" w:styleId="Normalpara005">
    <w:name w:val="Normal para005"/>
    <w:basedOn w:val="Normal"/>
  </w:style>
  <w:style w:type="character" w:customStyle="1" w:styleId="text006">
    <w:name w:val="text006"/>
    <w:basedOn w:val="DefaultParagraphFont"/>
  </w:style>
  <w:style w:type="paragraph" w:customStyle="1" w:styleId="Normalpara006">
    <w:name w:val="Normal para006"/>
    <w:basedOn w:val="Normal"/>
  </w:style>
  <w:style w:type="character" w:customStyle="1" w:styleId="text007">
    <w:name w:val="text007"/>
    <w:basedOn w:val="DefaultParagraphFont"/>
  </w:style>
  <w:style w:type="paragraph" w:customStyle="1" w:styleId="Normalpara007">
    <w:name w:val="Normal para007"/>
    <w:basedOn w:val="Normal"/>
  </w:style>
  <w:style w:type="character" w:customStyle="1" w:styleId="text008">
    <w:name w:val="text008"/>
    <w:basedOn w:val="DefaultParagraphFont"/>
  </w:style>
  <w:style w:type="paragraph" w:customStyle="1" w:styleId="Normalpara008">
    <w:name w:val="Normal para008"/>
    <w:basedOn w:val="Normal"/>
  </w:style>
  <w:style w:type="character" w:customStyle="1" w:styleId="text009">
    <w:name w:val="text009"/>
    <w:basedOn w:val="DefaultParagraphFont"/>
  </w:style>
  <w:style w:type="paragraph" w:customStyle="1" w:styleId="Normalpara009">
    <w:name w:val="Normal para009"/>
    <w:basedOn w:val="Normal"/>
  </w:style>
  <w:style w:type="character" w:customStyle="1" w:styleId="text010">
    <w:name w:val="text010"/>
    <w:basedOn w:val="DefaultParagraphFont"/>
  </w:style>
  <w:style w:type="paragraph" w:customStyle="1" w:styleId="Normalpara010">
    <w:name w:val="Normal para010"/>
    <w:basedOn w:val="Normal"/>
  </w:style>
  <w:style w:type="character" w:customStyle="1" w:styleId="text011">
    <w:name w:val="text011"/>
    <w:basedOn w:val="DefaultParagraphFont"/>
  </w:style>
  <w:style w:type="paragraph" w:customStyle="1" w:styleId="Normalpara011">
    <w:name w:val="Normal para011"/>
    <w:basedOn w:val="Normal"/>
  </w:style>
  <w:style w:type="character" w:customStyle="1" w:styleId="text012">
    <w:name w:val="text012"/>
    <w:basedOn w:val="DefaultParagraphFont"/>
  </w:style>
  <w:style w:type="paragraph" w:customStyle="1" w:styleId="Normalpara012">
    <w:name w:val="Normal para012"/>
    <w:basedOn w:val="Normal"/>
  </w:style>
  <w:style w:type="character" w:customStyle="1" w:styleId="text013">
    <w:name w:val="text013"/>
    <w:basedOn w:val="DefaultParagraphFont"/>
  </w:style>
  <w:style w:type="paragraph" w:customStyle="1" w:styleId="Normalpara013">
    <w:name w:val="Normal para013"/>
    <w:basedOn w:val="Normal"/>
  </w:style>
  <w:style w:type="character" w:customStyle="1" w:styleId="text014">
    <w:name w:val="text014"/>
    <w:basedOn w:val="DefaultParagraphFont"/>
  </w:style>
  <w:style w:type="paragraph" w:customStyle="1" w:styleId="Normalpara014">
    <w:name w:val="Normal para014"/>
    <w:basedOn w:val="Normal"/>
  </w:style>
  <w:style w:type="character" w:customStyle="1" w:styleId="text015">
    <w:name w:val="text015"/>
    <w:basedOn w:val="DefaultParagraphFont"/>
  </w:style>
  <w:style w:type="paragraph" w:customStyle="1" w:styleId="Normalpara015">
    <w:name w:val="Normal para015"/>
    <w:basedOn w:val="Normal"/>
  </w:style>
  <w:style w:type="character" w:customStyle="1" w:styleId="text016">
    <w:name w:val="text016"/>
    <w:basedOn w:val="DefaultParagraphFont"/>
  </w:style>
  <w:style w:type="paragraph" w:customStyle="1" w:styleId="Normalpara016">
    <w:name w:val="Normal para016"/>
    <w:basedOn w:val="Normal"/>
  </w:style>
  <w:style w:type="character" w:customStyle="1" w:styleId="text017">
    <w:name w:val="text017"/>
    <w:basedOn w:val="DefaultParagraphFont"/>
  </w:style>
  <w:style w:type="paragraph" w:customStyle="1" w:styleId="Normalpara017">
    <w:name w:val="Normal para017"/>
    <w:basedOn w:val="Normal"/>
  </w:style>
  <w:style w:type="character" w:customStyle="1" w:styleId="text018">
    <w:name w:val="text018"/>
    <w:basedOn w:val="DefaultParagraphFont"/>
  </w:style>
  <w:style w:type="paragraph" w:customStyle="1" w:styleId="Normalpara018">
    <w:name w:val="Normal para018"/>
    <w:basedOn w:val="Normal"/>
  </w:style>
  <w:style w:type="character" w:customStyle="1" w:styleId="text019">
    <w:name w:val="text019"/>
    <w:basedOn w:val="DefaultParagraphFont"/>
  </w:style>
  <w:style w:type="paragraph" w:customStyle="1" w:styleId="Normalpara019">
    <w:name w:val="Normal para019"/>
    <w:basedOn w:val="Normal"/>
  </w:style>
  <w:style w:type="character" w:customStyle="1" w:styleId="text020">
    <w:name w:val="text020"/>
    <w:basedOn w:val="DefaultParagraphFont"/>
  </w:style>
  <w:style w:type="paragraph" w:customStyle="1" w:styleId="Normalpara020">
    <w:name w:val="Normal para020"/>
    <w:basedOn w:val="Normal"/>
  </w:style>
  <w:style w:type="character" w:customStyle="1" w:styleId="text021">
    <w:name w:val="text021"/>
    <w:basedOn w:val="DefaultParagraphFont"/>
  </w:style>
  <w:style w:type="paragraph" w:customStyle="1" w:styleId="Normalpara021">
    <w:name w:val="Normal para021"/>
    <w:basedOn w:val="Normal"/>
  </w:style>
  <w:style w:type="character" w:customStyle="1" w:styleId="text022">
    <w:name w:val="text022"/>
    <w:basedOn w:val="DefaultParagraphFont"/>
  </w:style>
  <w:style w:type="paragraph" w:customStyle="1" w:styleId="Normalpara022">
    <w:name w:val="Normal para022"/>
    <w:basedOn w:val="Normal"/>
  </w:style>
  <w:style w:type="character" w:customStyle="1" w:styleId="text023">
    <w:name w:val="text023"/>
    <w:basedOn w:val="DefaultParagraphFont"/>
  </w:style>
  <w:style w:type="paragraph" w:customStyle="1" w:styleId="Normalpara023">
    <w:name w:val="Normal para023"/>
    <w:basedOn w:val="Normal"/>
  </w:style>
  <w:style w:type="character" w:customStyle="1" w:styleId="text024">
    <w:name w:val="text024"/>
    <w:basedOn w:val="DefaultParagraphFont"/>
  </w:style>
  <w:style w:type="paragraph" w:customStyle="1" w:styleId="Normalpara024">
    <w:name w:val="Normal para024"/>
    <w:basedOn w:val="Normal"/>
  </w:style>
  <w:style w:type="character" w:customStyle="1" w:styleId="text025">
    <w:name w:val="text025"/>
    <w:basedOn w:val="DefaultParagraphFont"/>
  </w:style>
  <w:style w:type="paragraph" w:customStyle="1" w:styleId="Normalpara025">
    <w:name w:val="Normal para025"/>
    <w:basedOn w:val="Normal"/>
  </w:style>
  <w:style w:type="character" w:customStyle="1" w:styleId="text026">
    <w:name w:val="text026"/>
    <w:basedOn w:val="DefaultParagraphFont"/>
  </w:style>
  <w:style w:type="paragraph" w:customStyle="1" w:styleId="Normalpara026">
    <w:name w:val="Normal para026"/>
    <w:basedOn w:val="Normal"/>
  </w:style>
  <w:style w:type="character" w:customStyle="1" w:styleId="text027">
    <w:name w:val="text027"/>
    <w:basedOn w:val="DefaultParagraphFont"/>
  </w:style>
  <w:style w:type="paragraph" w:customStyle="1" w:styleId="Normalpara027">
    <w:name w:val="Normal para027"/>
    <w:basedOn w:val="Normal"/>
  </w:style>
  <w:style w:type="character" w:customStyle="1" w:styleId="text028">
    <w:name w:val="text028"/>
    <w:basedOn w:val="DefaultParagraphFont"/>
  </w:style>
  <w:style w:type="paragraph" w:customStyle="1" w:styleId="Normalpara028">
    <w:name w:val="Normal para028"/>
    <w:basedOn w:val="Normal"/>
  </w:style>
  <w:style w:type="character" w:customStyle="1" w:styleId="text029">
    <w:name w:val="text029"/>
    <w:basedOn w:val="DefaultParagraphFont"/>
  </w:style>
  <w:style w:type="paragraph" w:customStyle="1" w:styleId="Normalpara029">
    <w:name w:val="Normal para029"/>
    <w:basedOn w:val="Normal"/>
  </w:style>
  <w:style w:type="character" w:customStyle="1" w:styleId="text030">
    <w:name w:val="text030"/>
    <w:basedOn w:val="DefaultParagraphFont"/>
  </w:style>
  <w:style w:type="paragraph" w:customStyle="1" w:styleId="Normalpara030">
    <w:name w:val="Normal para030"/>
    <w:basedOn w:val="Normal"/>
  </w:style>
  <w:style w:type="character" w:customStyle="1" w:styleId="text031">
    <w:name w:val="text031"/>
    <w:basedOn w:val="DefaultParagraphFont"/>
  </w:style>
  <w:style w:type="paragraph" w:customStyle="1" w:styleId="Normalpara031">
    <w:name w:val="Normal para031"/>
    <w:basedOn w:val="Normal"/>
  </w:style>
  <w:style w:type="character" w:customStyle="1" w:styleId="text032">
    <w:name w:val="text032"/>
    <w:basedOn w:val="DefaultParagraphFont"/>
  </w:style>
  <w:style w:type="paragraph" w:customStyle="1" w:styleId="Normalpara032">
    <w:name w:val="Normal para032"/>
    <w:basedOn w:val="Normal"/>
  </w:style>
  <w:style w:type="character" w:customStyle="1" w:styleId="text033">
    <w:name w:val="text033"/>
    <w:basedOn w:val="DefaultParagraphFont"/>
  </w:style>
  <w:style w:type="paragraph" w:customStyle="1" w:styleId="Normalpara033">
    <w:name w:val="Normal para033"/>
    <w:basedOn w:val="Normal"/>
  </w:style>
  <w:style w:type="character" w:customStyle="1" w:styleId="text034">
    <w:name w:val="text034"/>
    <w:basedOn w:val="DefaultParagraphFont"/>
  </w:style>
  <w:style w:type="paragraph" w:customStyle="1" w:styleId="Normalpara034">
    <w:name w:val="Normal para034"/>
    <w:basedOn w:val="Normal"/>
  </w:style>
  <w:style w:type="character" w:customStyle="1" w:styleId="text035">
    <w:name w:val="text035"/>
    <w:basedOn w:val="DefaultParagraphFont"/>
  </w:style>
  <w:style w:type="paragraph" w:customStyle="1" w:styleId="Normalpara035">
    <w:name w:val="Normal para035"/>
    <w:basedOn w:val="Normal"/>
  </w:style>
  <w:style w:type="character" w:customStyle="1" w:styleId="text036">
    <w:name w:val="text036"/>
    <w:basedOn w:val="DefaultParagraphFont"/>
  </w:style>
  <w:style w:type="paragraph" w:customStyle="1" w:styleId="Normalpara036">
    <w:name w:val="Normal para036"/>
    <w:basedOn w:val="Normal"/>
  </w:style>
  <w:style w:type="character" w:customStyle="1" w:styleId="text037">
    <w:name w:val="text037"/>
    <w:basedOn w:val="DefaultParagraphFont"/>
  </w:style>
  <w:style w:type="paragraph" w:customStyle="1" w:styleId="Normalpara037">
    <w:name w:val="Normal para037"/>
    <w:basedOn w:val="Normal"/>
  </w:style>
  <w:style w:type="character" w:customStyle="1" w:styleId="text038">
    <w:name w:val="text038"/>
    <w:basedOn w:val="DefaultParagraphFont"/>
  </w:style>
  <w:style w:type="paragraph" w:customStyle="1" w:styleId="Normalpara038">
    <w:name w:val="Normal para038"/>
    <w:basedOn w:val="Normal"/>
  </w:style>
  <w:style w:type="character" w:customStyle="1" w:styleId="text039">
    <w:name w:val="text039"/>
    <w:basedOn w:val="DefaultParagraphFont"/>
  </w:style>
  <w:style w:type="paragraph" w:customStyle="1" w:styleId="Normalpara039">
    <w:name w:val="Normal para039"/>
    <w:basedOn w:val="Normal"/>
  </w:style>
  <w:style w:type="character" w:customStyle="1" w:styleId="text040">
    <w:name w:val="text040"/>
    <w:basedOn w:val="DefaultParagraphFont"/>
  </w:style>
  <w:style w:type="paragraph" w:customStyle="1" w:styleId="Normalpara040">
    <w:name w:val="Normal para040"/>
    <w:basedOn w:val="Normal"/>
  </w:style>
  <w:style w:type="character" w:customStyle="1" w:styleId="text041">
    <w:name w:val="text041"/>
    <w:basedOn w:val="DefaultParagraphFont"/>
  </w:style>
  <w:style w:type="paragraph" w:customStyle="1" w:styleId="Normalpara041">
    <w:name w:val="Normal para041"/>
    <w:basedOn w:val="Normal"/>
  </w:style>
  <w:style w:type="character" w:customStyle="1" w:styleId="text042">
    <w:name w:val="text042"/>
    <w:basedOn w:val="DefaultParagraphFont"/>
  </w:style>
  <w:style w:type="paragraph" w:customStyle="1" w:styleId="Normalpara042">
    <w:name w:val="Normal para042"/>
    <w:basedOn w:val="Normal"/>
  </w:style>
  <w:style w:type="character" w:customStyle="1" w:styleId="text043">
    <w:name w:val="text043"/>
    <w:basedOn w:val="DefaultParagraphFont"/>
  </w:style>
  <w:style w:type="paragraph" w:customStyle="1" w:styleId="Normalpara043">
    <w:name w:val="Normal para043"/>
    <w:basedOn w:val="Normal"/>
  </w:style>
  <w:style w:type="character" w:customStyle="1" w:styleId="text044">
    <w:name w:val="text044"/>
    <w:basedOn w:val="DefaultParagraphFont"/>
  </w:style>
  <w:style w:type="paragraph" w:customStyle="1" w:styleId="Normalpara044">
    <w:name w:val="Normal para044"/>
    <w:basedOn w:val="Normal"/>
  </w:style>
  <w:style w:type="character" w:customStyle="1" w:styleId="text045">
    <w:name w:val="text045"/>
    <w:basedOn w:val="DefaultParagraphFont"/>
  </w:style>
  <w:style w:type="paragraph" w:customStyle="1" w:styleId="Normalpara045">
    <w:name w:val="Normal para045"/>
    <w:basedOn w:val="Normal"/>
  </w:style>
  <w:style w:type="character" w:customStyle="1" w:styleId="text046">
    <w:name w:val="text046"/>
    <w:basedOn w:val="DefaultParagraphFont"/>
  </w:style>
  <w:style w:type="paragraph" w:customStyle="1" w:styleId="Normalpara046">
    <w:name w:val="Normal para046"/>
    <w:basedOn w:val="Normal"/>
  </w:style>
  <w:style w:type="character" w:customStyle="1" w:styleId="text047">
    <w:name w:val="text047"/>
    <w:basedOn w:val="DefaultParagraphFont"/>
  </w:style>
  <w:style w:type="paragraph" w:customStyle="1" w:styleId="Normalpara047">
    <w:name w:val="Normal para047"/>
    <w:basedOn w:val="Normal"/>
  </w:style>
  <w:style w:type="character" w:customStyle="1" w:styleId="text048">
    <w:name w:val="text048"/>
    <w:basedOn w:val="DefaultParagraphFont"/>
  </w:style>
  <w:style w:type="paragraph" w:customStyle="1" w:styleId="Normalpara048">
    <w:name w:val="Normal para048"/>
    <w:basedOn w:val="Normal"/>
  </w:style>
  <w:style w:type="character" w:customStyle="1" w:styleId="text049">
    <w:name w:val="text049"/>
    <w:basedOn w:val="DefaultParagraphFont"/>
  </w:style>
  <w:style w:type="paragraph" w:customStyle="1" w:styleId="Normalpara049">
    <w:name w:val="Normal para049"/>
    <w:basedOn w:val="Normal"/>
  </w:style>
  <w:style w:type="character" w:customStyle="1" w:styleId="text050">
    <w:name w:val="text050"/>
    <w:basedOn w:val="DefaultParagraphFont"/>
  </w:style>
  <w:style w:type="paragraph" w:customStyle="1" w:styleId="Normalpara050">
    <w:name w:val="Normal para050"/>
    <w:basedOn w:val="Normal"/>
  </w:style>
  <w:style w:type="character" w:customStyle="1" w:styleId="text051">
    <w:name w:val="text051"/>
    <w:basedOn w:val="DefaultParagraphFont"/>
  </w:style>
  <w:style w:type="paragraph" w:customStyle="1" w:styleId="Normalpara051">
    <w:name w:val="Normal para051"/>
    <w:basedOn w:val="Normal"/>
  </w:style>
  <w:style w:type="character" w:customStyle="1" w:styleId="text052">
    <w:name w:val="text052"/>
    <w:basedOn w:val="DefaultParagraphFont"/>
  </w:style>
  <w:style w:type="paragraph" w:customStyle="1" w:styleId="Normalpara052">
    <w:name w:val="Normal para052"/>
    <w:basedOn w:val="Normal"/>
  </w:style>
  <w:style w:type="character" w:customStyle="1" w:styleId="text053">
    <w:name w:val="text053"/>
    <w:basedOn w:val="DefaultParagraphFont"/>
  </w:style>
  <w:style w:type="paragraph" w:customStyle="1" w:styleId="Normalpara053">
    <w:name w:val="Normal para053"/>
    <w:basedOn w:val="Normal"/>
  </w:style>
  <w:style w:type="character" w:customStyle="1" w:styleId="text054">
    <w:name w:val="text054"/>
    <w:basedOn w:val="DefaultParagraphFont"/>
  </w:style>
  <w:style w:type="paragraph" w:customStyle="1" w:styleId="Normalpara054">
    <w:name w:val="Normal para054"/>
    <w:basedOn w:val="Normal"/>
  </w:style>
  <w:style w:type="character" w:customStyle="1" w:styleId="text055">
    <w:name w:val="text055"/>
    <w:basedOn w:val="DefaultParagraphFont"/>
  </w:style>
  <w:style w:type="paragraph" w:customStyle="1" w:styleId="Normalpara055">
    <w:name w:val="Normal para055"/>
    <w:basedOn w:val="Normal"/>
  </w:style>
  <w:style w:type="character" w:customStyle="1" w:styleId="text056">
    <w:name w:val="text056"/>
    <w:basedOn w:val="DefaultParagraphFont"/>
  </w:style>
  <w:style w:type="paragraph" w:customStyle="1" w:styleId="Normalpara056">
    <w:name w:val="Normal para056"/>
    <w:basedOn w:val="Normal"/>
  </w:style>
  <w:style w:type="character" w:customStyle="1" w:styleId="text057">
    <w:name w:val="text057"/>
    <w:basedOn w:val="DefaultParagraphFont"/>
  </w:style>
  <w:style w:type="paragraph" w:customStyle="1" w:styleId="Normalpara057">
    <w:name w:val="Normal para057"/>
    <w:basedOn w:val="Normal"/>
  </w:style>
  <w:style w:type="character" w:customStyle="1" w:styleId="text058">
    <w:name w:val="text058"/>
    <w:basedOn w:val="DefaultParagraphFont"/>
  </w:style>
  <w:style w:type="paragraph" w:customStyle="1" w:styleId="Normalpara058">
    <w:name w:val="Normal para058"/>
    <w:basedOn w:val="Normal"/>
  </w:style>
  <w:style w:type="character" w:customStyle="1" w:styleId="text059">
    <w:name w:val="text059"/>
    <w:basedOn w:val="DefaultParagraphFont"/>
  </w:style>
  <w:style w:type="paragraph" w:customStyle="1" w:styleId="Normalpara059">
    <w:name w:val="Normal para059"/>
    <w:basedOn w:val="Normal"/>
  </w:style>
  <w:style w:type="character" w:customStyle="1" w:styleId="text060">
    <w:name w:val="text060"/>
    <w:basedOn w:val="DefaultParagraphFont"/>
  </w:style>
  <w:style w:type="paragraph" w:customStyle="1" w:styleId="Normalpara060">
    <w:name w:val="Normal para060"/>
    <w:basedOn w:val="Normal"/>
  </w:style>
  <w:style w:type="character" w:customStyle="1" w:styleId="text061">
    <w:name w:val="text061"/>
    <w:basedOn w:val="DefaultParagraphFont"/>
  </w:style>
  <w:style w:type="paragraph" w:customStyle="1" w:styleId="Normalpara061">
    <w:name w:val="Normal para061"/>
    <w:basedOn w:val="Normal"/>
  </w:style>
  <w:style w:type="character" w:customStyle="1" w:styleId="text062">
    <w:name w:val="text062"/>
    <w:basedOn w:val="DefaultParagraphFont"/>
  </w:style>
  <w:style w:type="paragraph" w:customStyle="1" w:styleId="Normalpara062">
    <w:name w:val="Normal para062"/>
    <w:basedOn w:val="Normal"/>
  </w:style>
  <w:style w:type="character" w:customStyle="1" w:styleId="text063">
    <w:name w:val="text063"/>
    <w:basedOn w:val="DefaultParagraphFont"/>
  </w:style>
  <w:style w:type="paragraph" w:customStyle="1" w:styleId="Normalpara063">
    <w:name w:val="Normal para063"/>
    <w:basedOn w:val="Normal"/>
  </w:style>
  <w:style w:type="character" w:customStyle="1" w:styleId="text064">
    <w:name w:val="text064"/>
    <w:basedOn w:val="DefaultParagraphFont"/>
  </w:style>
  <w:style w:type="paragraph" w:customStyle="1" w:styleId="Normalpara064">
    <w:name w:val="Normal para064"/>
    <w:basedOn w:val="Normal"/>
  </w:style>
  <w:style w:type="character" w:customStyle="1" w:styleId="text065">
    <w:name w:val="text065"/>
    <w:basedOn w:val="DefaultParagraphFont"/>
  </w:style>
  <w:style w:type="paragraph" w:customStyle="1" w:styleId="Normalpara065">
    <w:name w:val="Normal para065"/>
    <w:basedOn w:val="Normal"/>
  </w:style>
  <w:style w:type="character" w:customStyle="1" w:styleId="text066">
    <w:name w:val="text066"/>
    <w:basedOn w:val="DefaultParagraphFont"/>
  </w:style>
  <w:style w:type="paragraph" w:customStyle="1" w:styleId="Normalpara066">
    <w:name w:val="Normal para066"/>
    <w:basedOn w:val="Normal"/>
  </w:style>
  <w:style w:type="character" w:customStyle="1" w:styleId="text067">
    <w:name w:val="text067"/>
    <w:basedOn w:val="DefaultParagraphFont"/>
  </w:style>
  <w:style w:type="paragraph" w:customStyle="1" w:styleId="Normalpara067">
    <w:name w:val="Normal para067"/>
    <w:basedOn w:val="Normal"/>
  </w:style>
  <w:style w:type="character" w:customStyle="1" w:styleId="text068">
    <w:name w:val="text068"/>
    <w:basedOn w:val="DefaultParagraphFont"/>
  </w:style>
  <w:style w:type="paragraph" w:customStyle="1" w:styleId="Normalpara068">
    <w:name w:val="Normal para068"/>
    <w:basedOn w:val="Normal"/>
  </w:style>
  <w:style w:type="character" w:customStyle="1" w:styleId="text069">
    <w:name w:val="text069"/>
    <w:basedOn w:val="DefaultParagraphFont"/>
  </w:style>
  <w:style w:type="paragraph" w:customStyle="1" w:styleId="Normalpara069">
    <w:name w:val="Normal para069"/>
    <w:basedOn w:val="Normal"/>
  </w:style>
  <w:style w:type="character" w:customStyle="1" w:styleId="text070">
    <w:name w:val="text070"/>
    <w:basedOn w:val="DefaultParagraphFont"/>
  </w:style>
  <w:style w:type="paragraph" w:customStyle="1" w:styleId="Normalpara070">
    <w:name w:val="Normal para070"/>
    <w:basedOn w:val="Normal"/>
  </w:style>
  <w:style w:type="character" w:customStyle="1" w:styleId="text071">
    <w:name w:val="text071"/>
    <w:basedOn w:val="DefaultParagraphFont"/>
  </w:style>
  <w:style w:type="paragraph" w:customStyle="1" w:styleId="Normalpara071">
    <w:name w:val="Normal para071"/>
    <w:basedOn w:val="Normal"/>
  </w:style>
  <w:style w:type="character" w:customStyle="1" w:styleId="text072">
    <w:name w:val="text072"/>
    <w:basedOn w:val="DefaultParagraphFont"/>
  </w:style>
  <w:style w:type="paragraph" w:customStyle="1" w:styleId="Normalpara072">
    <w:name w:val="Normal para072"/>
    <w:basedOn w:val="Normal"/>
  </w:style>
  <w:style w:type="character" w:customStyle="1" w:styleId="text073">
    <w:name w:val="text073"/>
    <w:basedOn w:val="DefaultParagraphFont"/>
  </w:style>
  <w:style w:type="paragraph" w:customStyle="1" w:styleId="Normalpara073">
    <w:name w:val="Normal para073"/>
    <w:basedOn w:val="Normal"/>
  </w:style>
  <w:style w:type="character" w:customStyle="1" w:styleId="text074">
    <w:name w:val="text074"/>
    <w:basedOn w:val="DefaultParagraphFont"/>
  </w:style>
  <w:style w:type="paragraph" w:customStyle="1" w:styleId="Normalpara074">
    <w:name w:val="Normal para074"/>
    <w:basedOn w:val="Normal"/>
  </w:style>
  <w:style w:type="character" w:customStyle="1" w:styleId="text075">
    <w:name w:val="text075"/>
    <w:basedOn w:val="DefaultParagraphFont"/>
  </w:style>
  <w:style w:type="paragraph" w:customStyle="1" w:styleId="Normalpara075">
    <w:name w:val="Normal para075"/>
    <w:basedOn w:val="Normal"/>
  </w:style>
  <w:style w:type="character" w:customStyle="1" w:styleId="text076">
    <w:name w:val="text076"/>
    <w:basedOn w:val="DefaultParagraphFont"/>
  </w:style>
  <w:style w:type="paragraph" w:customStyle="1" w:styleId="Normalpara076">
    <w:name w:val="Normal para076"/>
    <w:basedOn w:val="Normal"/>
  </w:style>
  <w:style w:type="character" w:customStyle="1" w:styleId="text077">
    <w:name w:val="text077"/>
    <w:basedOn w:val="DefaultParagraphFont"/>
  </w:style>
  <w:style w:type="paragraph" w:customStyle="1" w:styleId="Normalpara077">
    <w:name w:val="Normal para077"/>
    <w:basedOn w:val="Normal"/>
  </w:style>
  <w:style w:type="character" w:customStyle="1" w:styleId="text078">
    <w:name w:val="text078"/>
    <w:basedOn w:val="DefaultParagraphFont"/>
  </w:style>
  <w:style w:type="paragraph" w:customStyle="1" w:styleId="Normalpara078">
    <w:name w:val="Normal para078"/>
    <w:basedOn w:val="Normal"/>
  </w:style>
  <w:style w:type="character" w:customStyle="1" w:styleId="text079">
    <w:name w:val="text079"/>
    <w:basedOn w:val="DefaultParagraphFont"/>
  </w:style>
  <w:style w:type="paragraph" w:customStyle="1" w:styleId="Normalpara079">
    <w:name w:val="Normal para079"/>
    <w:basedOn w:val="Normal"/>
  </w:style>
  <w:style w:type="character" w:customStyle="1" w:styleId="text080">
    <w:name w:val="text080"/>
    <w:basedOn w:val="DefaultParagraphFont"/>
  </w:style>
  <w:style w:type="paragraph" w:customStyle="1" w:styleId="Normalpara080">
    <w:name w:val="Normal para080"/>
    <w:basedOn w:val="Normal"/>
  </w:style>
  <w:style w:type="character" w:customStyle="1" w:styleId="text081">
    <w:name w:val="text081"/>
    <w:basedOn w:val="DefaultParagraphFont"/>
  </w:style>
  <w:style w:type="paragraph" w:customStyle="1" w:styleId="Normalpara081">
    <w:name w:val="Normal para081"/>
    <w:basedOn w:val="Normal"/>
  </w:style>
  <w:style w:type="character" w:customStyle="1" w:styleId="text082">
    <w:name w:val="text082"/>
    <w:basedOn w:val="DefaultParagraphFont"/>
  </w:style>
  <w:style w:type="paragraph" w:customStyle="1" w:styleId="Normalpara082">
    <w:name w:val="Normal para082"/>
    <w:basedOn w:val="Normal"/>
  </w:style>
  <w:style w:type="character" w:customStyle="1" w:styleId="text083">
    <w:name w:val="text083"/>
    <w:basedOn w:val="DefaultParagraphFont"/>
  </w:style>
  <w:style w:type="paragraph" w:customStyle="1" w:styleId="Normalpara083">
    <w:name w:val="Normal para083"/>
    <w:basedOn w:val="Normal"/>
  </w:style>
  <w:style w:type="character" w:customStyle="1" w:styleId="text084">
    <w:name w:val="text084"/>
    <w:basedOn w:val="DefaultParagraphFont"/>
  </w:style>
  <w:style w:type="character" w:customStyle="1" w:styleId="text085">
    <w:name w:val="text085"/>
    <w:basedOn w:val="DefaultParagraphFont"/>
  </w:style>
  <w:style w:type="character" w:customStyle="1" w:styleId="text086">
    <w:name w:val="text086"/>
    <w:basedOn w:val="DefaultParagraphFont"/>
  </w:style>
  <w:style w:type="paragraph" w:customStyle="1" w:styleId="Normalpara085">
    <w:name w:val="Normal para085"/>
    <w:basedOn w:val="Normal"/>
  </w:style>
  <w:style w:type="character" w:customStyle="1" w:styleId="text087">
    <w:name w:val="text087"/>
    <w:basedOn w:val="DefaultParagraphFont"/>
  </w:style>
  <w:style w:type="paragraph" w:customStyle="1" w:styleId="Normalpara086">
    <w:name w:val="Normal para086"/>
    <w:basedOn w:val="Normal"/>
  </w:style>
  <w:style w:type="character" w:customStyle="1" w:styleId="text088">
    <w:name w:val="text088"/>
    <w:basedOn w:val="DefaultParagraphFont"/>
  </w:style>
  <w:style w:type="paragraph" w:customStyle="1" w:styleId="Normalpara087">
    <w:name w:val="Normal para087"/>
    <w:basedOn w:val="Normal"/>
  </w:style>
  <w:style w:type="character" w:customStyle="1" w:styleId="text089">
    <w:name w:val="text089"/>
    <w:basedOn w:val="DefaultParagraphFont"/>
  </w:style>
  <w:style w:type="paragraph" w:customStyle="1" w:styleId="Normalpara088">
    <w:name w:val="Normal para088"/>
    <w:basedOn w:val="Normal"/>
  </w:style>
  <w:style w:type="character" w:customStyle="1" w:styleId="text090">
    <w:name w:val="text090"/>
    <w:basedOn w:val="DefaultParagraphFont"/>
  </w:style>
  <w:style w:type="paragraph" w:customStyle="1" w:styleId="Normalpara089">
    <w:name w:val="Normal para089"/>
    <w:basedOn w:val="Normal"/>
  </w:style>
  <w:style w:type="character" w:customStyle="1" w:styleId="text091">
    <w:name w:val="text091"/>
    <w:basedOn w:val="DefaultParagraphFont"/>
  </w:style>
  <w:style w:type="paragraph" w:customStyle="1" w:styleId="Normalpara090">
    <w:name w:val="Normal para090"/>
    <w:basedOn w:val="Normal"/>
  </w:style>
  <w:style w:type="character" w:customStyle="1" w:styleId="text092">
    <w:name w:val="text092"/>
    <w:basedOn w:val="DefaultParagraphFont"/>
  </w:style>
  <w:style w:type="paragraph" w:customStyle="1" w:styleId="Normalpara091">
    <w:name w:val="Normal para091"/>
    <w:basedOn w:val="Normal"/>
  </w:style>
  <w:style w:type="character" w:customStyle="1" w:styleId="text093">
    <w:name w:val="text093"/>
    <w:basedOn w:val="DefaultParagraphFont"/>
  </w:style>
  <w:style w:type="paragraph" w:customStyle="1" w:styleId="Normalpara092">
    <w:name w:val="Normal para092"/>
    <w:basedOn w:val="Normal"/>
  </w:style>
  <w:style w:type="character" w:customStyle="1" w:styleId="text094">
    <w:name w:val="text094"/>
    <w:basedOn w:val="DefaultParagraphFont"/>
  </w:style>
  <w:style w:type="paragraph" w:customStyle="1" w:styleId="Normalpara093">
    <w:name w:val="Normal para093"/>
    <w:basedOn w:val="Normal"/>
  </w:style>
  <w:style w:type="character" w:customStyle="1" w:styleId="text095">
    <w:name w:val="text095"/>
    <w:basedOn w:val="DefaultParagraphFont"/>
  </w:style>
  <w:style w:type="paragraph" w:customStyle="1" w:styleId="Normalpara094">
    <w:name w:val="Normal para094"/>
    <w:basedOn w:val="Normal"/>
  </w:style>
  <w:style w:type="character" w:customStyle="1" w:styleId="text096">
    <w:name w:val="text096"/>
    <w:basedOn w:val="DefaultParagraphFont"/>
  </w:style>
  <w:style w:type="paragraph" w:customStyle="1" w:styleId="Normalpara095">
    <w:name w:val="Normal para095"/>
    <w:basedOn w:val="Normal"/>
  </w:style>
  <w:style w:type="character" w:customStyle="1" w:styleId="text097">
    <w:name w:val="text097"/>
    <w:basedOn w:val="DefaultParagraphFont"/>
  </w:style>
  <w:style w:type="paragraph" w:customStyle="1" w:styleId="Normalpara096">
    <w:name w:val="Normal para096"/>
    <w:basedOn w:val="Normal"/>
  </w:style>
  <w:style w:type="character" w:customStyle="1" w:styleId="text098">
    <w:name w:val="text098"/>
    <w:basedOn w:val="DefaultParagraphFont"/>
  </w:style>
  <w:style w:type="paragraph" w:customStyle="1" w:styleId="Normalpara097">
    <w:name w:val="Normal para097"/>
    <w:basedOn w:val="Normal"/>
  </w:style>
  <w:style w:type="character" w:customStyle="1" w:styleId="text099">
    <w:name w:val="text099"/>
    <w:basedOn w:val="DefaultParagraphFont"/>
  </w:style>
  <w:style w:type="paragraph" w:customStyle="1" w:styleId="Normalpara098">
    <w:name w:val="Normal para098"/>
    <w:basedOn w:val="Normal"/>
  </w:style>
  <w:style w:type="character" w:customStyle="1" w:styleId="text100">
    <w:name w:val="text100"/>
    <w:basedOn w:val="DefaultParagraphFont"/>
  </w:style>
  <w:style w:type="paragraph" w:customStyle="1" w:styleId="Normalpara099">
    <w:name w:val="Normal para099"/>
    <w:basedOn w:val="Normal"/>
  </w:style>
  <w:style w:type="character" w:customStyle="1" w:styleId="text101">
    <w:name w:val="text101"/>
    <w:basedOn w:val="DefaultParagraphFont"/>
  </w:style>
  <w:style w:type="paragraph" w:customStyle="1" w:styleId="Normalpara100">
    <w:name w:val="Normal para100"/>
    <w:basedOn w:val="Normal"/>
  </w:style>
  <w:style w:type="character" w:customStyle="1" w:styleId="text102">
    <w:name w:val="text102"/>
    <w:basedOn w:val="DefaultParagraphFont"/>
  </w:style>
  <w:style w:type="paragraph" w:customStyle="1" w:styleId="Normalpara101">
    <w:name w:val="Normal para101"/>
    <w:basedOn w:val="Normal"/>
  </w:style>
  <w:style w:type="character" w:customStyle="1" w:styleId="text103">
    <w:name w:val="text103"/>
    <w:basedOn w:val="DefaultParagraphFont"/>
  </w:style>
  <w:style w:type="paragraph" w:customStyle="1" w:styleId="Normalpara102">
    <w:name w:val="Normal para102"/>
    <w:basedOn w:val="Normal"/>
  </w:style>
  <w:style w:type="character" w:customStyle="1" w:styleId="text104">
    <w:name w:val="text104"/>
    <w:basedOn w:val="DefaultParagraphFont"/>
  </w:style>
  <w:style w:type="paragraph" w:customStyle="1" w:styleId="Normalpara103">
    <w:name w:val="Normal para103"/>
    <w:basedOn w:val="Normal"/>
  </w:style>
  <w:style w:type="character" w:customStyle="1" w:styleId="text105">
    <w:name w:val="text105"/>
    <w:basedOn w:val="DefaultParagraphFont"/>
  </w:style>
  <w:style w:type="paragraph" w:customStyle="1" w:styleId="Normalpara104">
    <w:name w:val="Normal para104"/>
    <w:basedOn w:val="Normal"/>
  </w:style>
  <w:style w:type="character" w:customStyle="1" w:styleId="text106">
    <w:name w:val="text106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